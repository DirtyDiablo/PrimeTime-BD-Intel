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Past Performance Made Easy</w:t>
      </w:r>
    </w:p>
    <w:p>
      <w:r>
        <w:t>Let’s say you’ve submitted a candidate to a program and the client asks for a summary of your team’s past experience on that program.</w:t>
      </w:r>
    </w:p>
    <w:p>
      <w:r>
        <w:t>You can now generate that automatically—no more digging through old resumes or slapping together a last-minute paragraph.</w:t>
      </w:r>
    </w:p>
    <w:p>
      <w:r>
        <w:t>Use this tool to instantly generate past performance blurbs, categorized by:</w:t>
      </w:r>
    </w:p>
    <w:p>
      <w:pPr>
        <w:pStyle w:val="ListBullet"/>
      </w:pPr>
      <w:r>
        <w:t>- Prime Contractor (e.g. Northrop, Raytheon, SAIC)</w:t>
      </w:r>
    </w:p>
    <w:p>
      <w:pPr>
        <w:pStyle w:val="ListBullet"/>
      </w:pPr>
      <w:r>
        <w:t>- Program (e.g. GBSD, JTAGS, TENCAP)</w:t>
      </w:r>
    </w:p>
    <w:p>
      <w:pPr>
        <w:pStyle w:val="ListBullet"/>
      </w:pPr>
      <w:r>
        <w:t>- Job Category (e.g. ISSO, MBSE, Logistics)</w:t>
      </w:r>
    </w:p>
    <w:p>
      <w:r>
        <w:t>Each blurb is pre-written in BD-friendly language and tailored to the types of roles we typically submit.</w:t>
      </w:r>
    </w:p>
    <w:p>
      <w:r>
        <w:t>How to use:</w:t>
      </w:r>
    </w:p>
    <w:p>
      <w:r>
        <w:t>1. Ask ChatGPT to generate a past performance blurb for a specific program, prime, or job title.</w:t>
      </w:r>
    </w:p>
    <w:p>
      <w:r>
        <w:t>2. Paste it directly into an email or candidate submission.</w:t>
      </w:r>
    </w:p>
    <w:p>
      <w:r>
        <w:t>3. Use it on intro calls to sound smarter than you are.</w:t>
      </w:r>
    </w:p>
    <w:p>
      <w:r>
        <w:t>Need a new one? Just 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