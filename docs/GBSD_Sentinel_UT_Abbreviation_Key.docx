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3E3ED" w14:textId="77777777" w:rsidR="004E7CC0" w:rsidRDefault="00000000">
      <w:pPr>
        <w:pStyle w:val="Heading1"/>
      </w:pPr>
      <w:r>
        <w:t>Abbreviation Key</w:t>
      </w:r>
    </w:p>
    <w:p w14:paraId="4F1BC401" w14:textId="77777777" w:rsidR="004E7CC0" w:rsidRDefault="00000000">
      <w:r>
        <w:t>Sr. = Senior</w:t>
      </w:r>
    </w:p>
    <w:p w14:paraId="773B2A15" w14:textId="77777777" w:rsidR="004E7CC0" w:rsidRDefault="00000000">
      <w:r>
        <w:t>Prin. = Principal</w:t>
      </w:r>
    </w:p>
    <w:p w14:paraId="33CA7206" w14:textId="77777777" w:rsidR="004E7CC0" w:rsidRDefault="00000000">
      <w:r>
        <w:t>Proj. = Project</w:t>
      </w:r>
    </w:p>
    <w:p w14:paraId="78851689" w14:textId="77777777" w:rsidR="004E7CC0" w:rsidRDefault="00000000">
      <w:r>
        <w:t>Mgr = Manager</w:t>
      </w:r>
    </w:p>
    <w:p w14:paraId="24BE751D" w14:textId="77777777" w:rsidR="004E7CC0" w:rsidRDefault="00000000">
      <w:r>
        <w:t>Eng. = Engineer</w:t>
      </w:r>
    </w:p>
    <w:p w14:paraId="399FB061" w14:textId="77777777" w:rsidR="004E7CC0" w:rsidRDefault="00000000">
      <w:r>
        <w:t>Eng. = Engineering</w:t>
      </w:r>
    </w:p>
    <w:p w14:paraId="3E3E40B8" w14:textId="77777777" w:rsidR="004E7CC0" w:rsidRDefault="00000000">
      <w:r>
        <w:t>Sys. = Systems</w:t>
      </w:r>
    </w:p>
    <w:p w14:paraId="7545B79F" w14:textId="77777777" w:rsidR="004E7CC0" w:rsidRDefault="00000000">
      <w:r>
        <w:t>Sys. = System</w:t>
      </w:r>
    </w:p>
    <w:p w14:paraId="0EA2345E" w14:textId="77777777" w:rsidR="004E7CC0" w:rsidRDefault="00000000">
      <w:r>
        <w:t>Eval. = Evaluation</w:t>
      </w:r>
    </w:p>
    <w:p w14:paraId="7FBFB94F" w14:textId="77777777" w:rsidR="004E7CC0" w:rsidRDefault="00000000">
      <w:r>
        <w:t>V&amp;V = Verification</w:t>
      </w:r>
    </w:p>
    <w:p w14:paraId="7935109E" w14:textId="77777777" w:rsidR="004E7CC0" w:rsidRDefault="00000000">
      <w:r>
        <w:t>V&amp;V = Validation</w:t>
      </w:r>
    </w:p>
    <w:p w14:paraId="03CB8699" w14:textId="77777777" w:rsidR="004E7CC0" w:rsidRDefault="00000000">
      <w:r>
        <w:t>Cyber = Cybersecurity</w:t>
      </w:r>
    </w:p>
    <w:p w14:paraId="31F73F2D" w14:textId="77777777" w:rsidR="004E7CC0" w:rsidRDefault="00000000">
      <w:r>
        <w:t>Int. = Integration</w:t>
      </w:r>
    </w:p>
    <w:p w14:paraId="753F5F89" w14:textId="77777777" w:rsidR="004E7CC0" w:rsidRDefault="00000000">
      <w:r>
        <w:t>Sup. = Support</w:t>
      </w:r>
    </w:p>
    <w:p w14:paraId="1B4101D5" w14:textId="77777777" w:rsidR="004E7CC0" w:rsidRDefault="00000000">
      <w:r>
        <w:t>Plan. = Planning</w:t>
      </w:r>
    </w:p>
    <w:p w14:paraId="27F013FC" w14:textId="77777777" w:rsidR="004E7CC0" w:rsidRDefault="00000000">
      <w:r>
        <w:t>SC = Supply Chain</w:t>
      </w:r>
    </w:p>
    <w:p w14:paraId="403B6896" w14:textId="77777777" w:rsidR="004E7CC0" w:rsidRDefault="00000000">
      <w:r>
        <w:t>Log. = Logistics</w:t>
      </w:r>
    </w:p>
    <w:p w14:paraId="42282B9E" w14:textId="77777777" w:rsidR="004E7CC0" w:rsidRDefault="00000000">
      <w:r>
        <w:t>Sust. = Sustainment</w:t>
      </w:r>
    </w:p>
    <w:p w14:paraId="1A1E202C" w14:textId="77777777" w:rsidR="004E7CC0" w:rsidRDefault="00000000">
      <w:r>
        <w:t>Acq. = Acquisition</w:t>
      </w:r>
    </w:p>
    <w:p w14:paraId="10C4EE50" w14:textId="77777777" w:rsidR="004E7CC0" w:rsidRDefault="00000000">
      <w:r>
        <w:t>Config. = Configuration</w:t>
      </w:r>
    </w:p>
    <w:p w14:paraId="6DF71A9F" w14:textId="77777777" w:rsidR="004E7CC0" w:rsidRDefault="00000000">
      <w:r>
        <w:t>Mass Prop. = Mass Properties</w:t>
      </w:r>
    </w:p>
    <w:p w14:paraId="3BC5425E" w14:textId="77777777" w:rsidR="004E7CC0" w:rsidRDefault="00000000">
      <w:r>
        <w:t>SW = Software</w:t>
      </w:r>
    </w:p>
    <w:p w14:paraId="198FECB0" w14:textId="77777777" w:rsidR="004E7CC0" w:rsidRDefault="00000000">
      <w:r>
        <w:t>SubK = Subcontracts</w:t>
      </w:r>
    </w:p>
    <w:p w14:paraId="4177DBED" w14:textId="77777777" w:rsidR="004E7CC0" w:rsidRDefault="00000000">
      <w:r>
        <w:t>Tst = Test</w:t>
      </w:r>
    </w:p>
    <w:p w14:paraId="2E3CF195" w14:textId="77777777" w:rsidR="004E7CC0" w:rsidRDefault="00000000">
      <w:r>
        <w:t>Tm = Team</w:t>
      </w:r>
    </w:p>
    <w:p w14:paraId="730CBCD7" w14:textId="77777777" w:rsidR="004E7CC0" w:rsidRDefault="00000000">
      <w:r>
        <w:t>ET = Emerging Talent</w:t>
      </w:r>
    </w:p>
    <w:p w14:paraId="4AB56A88" w14:textId="77777777" w:rsidR="004E7CC0" w:rsidRDefault="00000000">
      <w:r>
        <w:t>Prog. = Program</w:t>
      </w:r>
    </w:p>
    <w:p w14:paraId="2CC4C8F0" w14:textId="77777777" w:rsidR="004E7CC0" w:rsidRDefault="00000000">
      <w:r>
        <w:t>Ofc = Office</w:t>
      </w:r>
    </w:p>
    <w:p w14:paraId="145D5763" w14:textId="77777777" w:rsidR="004E7CC0" w:rsidRDefault="00000000">
      <w:r>
        <w:t>OGD = Ogden</w:t>
      </w:r>
    </w:p>
    <w:p w14:paraId="5BEE2D48" w14:textId="77777777" w:rsidR="004E7CC0" w:rsidRDefault="00000000">
      <w:r>
        <w:t>ROY = Roy</w:t>
      </w:r>
    </w:p>
    <w:p w14:paraId="5B4C0576" w14:textId="77777777" w:rsidR="004E7CC0" w:rsidRDefault="00000000">
      <w:r>
        <w:t>UT = Utah</w:t>
      </w:r>
    </w:p>
    <w:p w14:paraId="0E7A65B3" w14:textId="77777777" w:rsidR="004E7CC0" w:rsidRDefault="00000000">
      <w:r>
        <w:t>HAFB = Hill AFB</w:t>
      </w:r>
    </w:p>
    <w:p w14:paraId="089C31BD" w14:textId="77777777" w:rsidR="004E7CC0" w:rsidRDefault="00000000">
      <w:r>
        <w:t>BC = Brigham City</w:t>
      </w:r>
    </w:p>
    <w:p w14:paraId="6B2CCB7E" w14:textId="77777777" w:rsidR="004E7CC0" w:rsidRDefault="00000000">
      <w:r>
        <w:t>PROM = Promontory</w:t>
      </w:r>
    </w:p>
    <w:p w14:paraId="30878494" w14:textId="77777777" w:rsidR="004E7CC0" w:rsidRDefault="00000000">
      <w:r>
        <w:t>LAY = Layton</w:t>
      </w:r>
    </w:p>
    <w:p w14:paraId="59F5F981" w14:textId="77777777" w:rsidR="004E7CC0" w:rsidRDefault="00000000">
      <w:r>
        <w:t>NG = Northrop Grumman</w:t>
      </w:r>
    </w:p>
    <w:p w14:paraId="4C71BE9A" w14:textId="77777777" w:rsidR="004E7CC0" w:rsidRDefault="00000000">
      <w:r>
        <w:t>Mgmt = Management</w:t>
      </w:r>
    </w:p>
    <w:p w14:paraId="42A9F3A2" w14:textId="77777777" w:rsidR="004E7CC0" w:rsidRDefault="00000000">
      <w:r>
        <w:t>Acq. Log. = Acquisition Logistics</w:t>
      </w:r>
    </w:p>
    <w:p w14:paraId="0CF477F4" w14:textId="77777777" w:rsidR="004E7CC0" w:rsidRDefault="00000000">
      <w:r>
        <w:t>C2 = Command &amp; Control</w:t>
      </w:r>
    </w:p>
    <w:p w14:paraId="19AA86E9" w14:textId="77777777" w:rsidR="004E7CC0" w:rsidRDefault="00000000">
      <w:r>
        <w:t>Int. Tm = Integration Team</w:t>
      </w:r>
    </w:p>
    <w:p w14:paraId="3E06661F" w14:textId="77777777" w:rsidR="004E7CC0" w:rsidRDefault="00000000">
      <w:r>
        <w:t>Mech. Eng. = Mechanical Engineering</w:t>
      </w:r>
    </w:p>
    <w:p w14:paraId="1688860F" w14:textId="77777777" w:rsidR="004E7CC0" w:rsidRDefault="00000000">
      <w:r>
        <w:t>Div. = Division</w:t>
      </w:r>
    </w:p>
    <w:p w14:paraId="0E8BBC47" w14:textId="77777777" w:rsidR="004E7CC0" w:rsidRDefault="00000000">
      <w:r>
        <w:t>Cyber / ISSO = Cybersecurity / ISSO</w:t>
      </w:r>
    </w:p>
    <w:p w14:paraId="21C2A691" w14:textId="77777777" w:rsidR="004E7CC0" w:rsidRDefault="00000000">
      <w:r>
        <w:t>Prop. IPT = Propulsion IPT</w:t>
      </w:r>
    </w:p>
    <w:sectPr w:rsidR="004E7CC0" w:rsidSect="00B5765D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845303">
    <w:abstractNumId w:val="8"/>
  </w:num>
  <w:num w:numId="2" w16cid:durableId="1079984155">
    <w:abstractNumId w:val="6"/>
  </w:num>
  <w:num w:numId="3" w16cid:durableId="1057514293">
    <w:abstractNumId w:val="5"/>
  </w:num>
  <w:num w:numId="4" w16cid:durableId="1642147766">
    <w:abstractNumId w:val="4"/>
  </w:num>
  <w:num w:numId="5" w16cid:durableId="156070119">
    <w:abstractNumId w:val="7"/>
  </w:num>
  <w:num w:numId="6" w16cid:durableId="404449728">
    <w:abstractNumId w:val="3"/>
  </w:num>
  <w:num w:numId="7" w16cid:durableId="641352937">
    <w:abstractNumId w:val="2"/>
  </w:num>
  <w:num w:numId="8" w16cid:durableId="680359344">
    <w:abstractNumId w:val="1"/>
  </w:num>
  <w:num w:numId="9" w16cid:durableId="719087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7CC0"/>
    <w:rsid w:val="007D785C"/>
    <w:rsid w:val="00AA1D8D"/>
    <w:rsid w:val="00B47730"/>
    <w:rsid w:val="00B5765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B16144"/>
  <w14:defaultImageDpi w14:val="300"/>
  <w15:docId w15:val="{38D2A7B5-74AE-481C-959A-A3F0669C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George Maranville</cp:lastModifiedBy>
  <cp:revision>2</cp:revision>
  <dcterms:created xsi:type="dcterms:W3CDTF">2013-12-23T23:15:00Z</dcterms:created>
  <dcterms:modified xsi:type="dcterms:W3CDTF">2025-08-13T17:46:00Z</dcterms:modified>
  <cp:category/>
</cp:coreProperties>
</file>